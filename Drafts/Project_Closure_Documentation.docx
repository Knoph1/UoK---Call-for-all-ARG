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Closure Documentation</w:t>
      </w:r>
    </w:p>
    <w:p>
      <w:r>
        <w:br/>
        <w:t>This document serves as the official closure report for the Research Grant Proposal System project.</w:t>
        <w:br/>
        <w:br/>
        <w:t>1. **Project Summary**</w:t>
        <w:br/>
        <w:t xml:space="preserve">   - Objectives and Deliverables Met</w:t>
        <w:br/>
        <w:t xml:space="preserve">   - Challenges Encountered and Resolved</w:t>
        <w:br/>
        <w:br/>
        <w:t>2. **Stakeholder Feedback**</w:t>
        <w:br/>
        <w:t xml:space="preserve">   - Research Committee's Assessment</w:t>
        <w:br/>
        <w:t xml:space="preserve">   - End-User Experience Evaluation</w:t>
        <w:br/>
        <w:br/>
        <w:t>3. **Final Handover Details**</w:t>
        <w:br/>
        <w:t xml:space="preserve">   - Transfer of System Ownership to the University of Kabianga</w:t>
        <w:br/>
        <w:t xml:space="preserve">   - Documentation and Training Completion</w:t>
        <w:br/>
        <w:br/>
        <w:t>4. **Lessons Learned**</w:t>
        <w:br/>
        <w:t xml:space="preserve">   - Key Takeaways for Future Projects</w:t>
        <w:br/>
        <w:t xml:space="preserve">   - Recommended Best Practices</w:t>
        <w:br/>
        <w:br/>
        <w:t>5. **Final Approval and Sign-Off**</w:t>
        <w:br/>
        <w:t xml:space="preserve">   - Official Signatures from Developers and University Representatives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